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4D12" w14:textId="77777777" w:rsidR="002E0825" w:rsidRDefault="00000000">
      <w:pPr>
        <w:pStyle w:val="Heading1"/>
      </w:pPr>
      <w:r>
        <w:t>Q2. Dry Run / Trace</w:t>
      </w:r>
    </w:p>
    <w:p w14:paraId="5CCA8426" w14:textId="77777777" w:rsidR="008F3A9A" w:rsidRPr="008F3A9A" w:rsidRDefault="008F3A9A" w:rsidP="008F3A9A"/>
    <w:p w14:paraId="10AED7D6" w14:textId="77777777" w:rsidR="00124D3D" w:rsidRDefault="00124D3D" w:rsidP="00124D3D">
      <w:r>
        <w:t>You start with an empty ER list.</w:t>
      </w:r>
    </w:p>
    <w:p w14:paraId="1E9AD428" w14:textId="77777777" w:rsidR="00124D3D" w:rsidRDefault="00124D3D" w:rsidP="00124D3D">
      <w:r>
        <w:t>Perform the following operations step by step, and after each step, draw the doubly linked list.</w:t>
      </w:r>
    </w:p>
    <w:p w14:paraId="34C9CAD7" w14:textId="77777777" w:rsidR="00124D3D" w:rsidRDefault="00124D3D" w:rsidP="00124D3D">
      <w:r>
        <w:t xml:space="preserve">Show each node’s </w:t>
      </w:r>
      <w:proofErr w:type="spellStart"/>
      <w:proofErr w:type="gramStart"/>
      <w:r>
        <w:t>patientID</w:t>
      </w:r>
      <w:proofErr w:type="spellEnd"/>
      <w:r>
        <w:t>, and</w:t>
      </w:r>
      <w:proofErr w:type="gramEnd"/>
      <w:r>
        <w:t xml:space="preserve"> show arrows for both </w:t>
      </w:r>
      <w:proofErr w:type="spellStart"/>
      <w:r>
        <w:t>prev</w:t>
      </w:r>
      <w:proofErr w:type="spellEnd"/>
      <w:r>
        <w:t xml:space="preserve"> and next.</w:t>
      </w:r>
    </w:p>
    <w:p w14:paraId="3C775872" w14:textId="77777777" w:rsidR="00124D3D" w:rsidRDefault="00124D3D" w:rsidP="00124D3D">
      <w:r>
        <w:t>Operations:</w:t>
      </w:r>
    </w:p>
    <w:p w14:paraId="4988EC0C" w14:textId="77777777" w:rsidR="00124D3D" w:rsidRDefault="00124D3D" w:rsidP="00124D3D">
      <w:r>
        <w:t xml:space="preserve">1.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101)</w:t>
      </w:r>
    </w:p>
    <w:p w14:paraId="24D47203" w14:textId="77777777" w:rsidR="00124D3D" w:rsidRDefault="00124D3D" w:rsidP="00124D3D">
      <w:r>
        <w:t xml:space="preserve">2.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102)</w:t>
      </w:r>
    </w:p>
    <w:p w14:paraId="052694EA" w14:textId="77777777" w:rsidR="00124D3D" w:rsidRDefault="00124D3D" w:rsidP="00124D3D">
      <w:r>
        <w:t xml:space="preserve">3.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200) // critical patient</w:t>
      </w:r>
    </w:p>
    <w:p w14:paraId="342B94D9" w14:textId="77777777" w:rsidR="00124D3D" w:rsidRDefault="00124D3D" w:rsidP="00124D3D">
      <w:r>
        <w:t xml:space="preserve">4.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150, 2)</w:t>
      </w:r>
    </w:p>
    <w:p w14:paraId="06FA1962" w14:textId="77777777" w:rsidR="00124D3D" w:rsidRDefault="00124D3D" w:rsidP="00124D3D">
      <w:r>
        <w:t xml:space="preserve">5. </w:t>
      </w:r>
      <w:proofErr w:type="spellStart"/>
      <w:proofErr w:type="gramStart"/>
      <w:r>
        <w:t>deleteFromBeginning</w:t>
      </w:r>
      <w:proofErr w:type="spellEnd"/>
      <w:r>
        <w:t>(</w:t>
      </w:r>
      <w:proofErr w:type="gramEnd"/>
      <w:r>
        <w:t>)</w:t>
      </w:r>
    </w:p>
    <w:p w14:paraId="43AC8231" w14:textId="77777777" w:rsidR="00124D3D" w:rsidRDefault="00124D3D" w:rsidP="00124D3D">
      <w:r>
        <w:t xml:space="preserve">6.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300)</w:t>
      </w:r>
    </w:p>
    <w:p w14:paraId="4C0B777A" w14:textId="77777777" w:rsidR="00124D3D" w:rsidRDefault="00124D3D" w:rsidP="00124D3D"/>
    <w:p w14:paraId="6EF36FD0" w14:textId="77777777" w:rsidR="00124D3D" w:rsidRDefault="00124D3D" w:rsidP="00124D3D">
      <w:r>
        <w:t>After step 6, answer:</w:t>
      </w:r>
    </w:p>
    <w:p w14:paraId="0C157F5E" w14:textId="544EC1A6" w:rsidR="00124D3D" w:rsidRDefault="00124D3D" w:rsidP="00124D3D">
      <w:r>
        <w:t xml:space="preserve">(a) What is the </w:t>
      </w:r>
      <w:proofErr w:type="spellStart"/>
      <w:r>
        <w:t>patientID</w:t>
      </w:r>
      <w:proofErr w:type="spellEnd"/>
      <w:r>
        <w:t xml:space="preserve"> at the head?</w:t>
      </w:r>
    </w:p>
    <w:p w14:paraId="2FC3F5EB" w14:textId="665C5C1F" w:rsidR="00124D3D" w:rsidRDefault="00124D3D" w:rsidP="00124D3D">
      <w:r>
        <w:t xml:space="preserve">(b) What is the </w:t>
      </w:r>
      <w:proofErr w:type="spellStart"/>
      <w:r>
        <w:t>patientID</w:t>
      </w:r>
      <w:proofErr w:type="spellEnd"/>
      <w:r>
        <w:t xml:space="preserve"> at the tail?</w:t>
      </w:r>
    </w:p>
    <w:p w14:paraId="0BBDF7C4" w14:textId="3D8D80E8" w:rsidR="00124D3D" w:rsidRDefault="00124D3D" w:rsidP="00124D3D">
      <w:r>
        <w:t xml:space="preserve">(c) Write the list from head </w:t>
      </w:r>
      <w:r>
        <w:rPr>
          <w:rFonts w:hint="eastAsia"/>
        </w:rPr>
        <w:t>→</w:t>
      </w:r>
      <w:r>
        <w:t xml:space="preserve"> tail (forward traversal).</w:t>
      </w:r>
    </w:p>
    <w:p w14:paraId="11D6C0F2" w14:textId="5A8D92BF" w:rsidR="00124D3D" w:rsidRDefault="00124D3D" w:rsidP="00124D3D">
      <w:r>
        <w:t xml:space="preserve">(d) Write the list from tail </w:t>
      </w:r>
      <w:r>
        <w:rPr>
          <w:rFonts w:hint="eastAsia"/>
        </w:rPr>
        <w:t>→</w:t>
      </w:r>
      <w:r>
        <w:t xml:space="preserve"> head (backward traversal).</w:t>
      </w:r>
    </w:p>
    <w:p w14:paraId="50F78C7F" w14:textId="76B4B3DD" w:rsidR="002E0825" w:rsidRDefault="00124D3D" w:rsidP="00124D3D">
      <w:r>
        <w:t>Marks are given for correct order and correct pointer understanding.</w:t>
      </w:r>
      <w:r w:rsidR="00000000">
        <w:br/>
      </w:r>
    </w:p>
    <w:p w14:paraId="43D5BFA0" w14:textId="186CEB7C" w:rsidR="002E0825" w:rsidRDefault="008F3A9A" w:rsidP="008F3A9A">
      <w:pPr>
        <w:pStyle w:val="Heading2"/>
      </w:pPr>
      <w:r>
        <w:t>1.</w:t>
      </w:r>
      <w:proofErr w:type="gramStart"/>
      <w:r w:rsidR="00000000">
        <w:t>insertAtEnd</w:t>
      </w:r>
      <w:r w:rsidR="002B13E5">
        <w:t>(</w:t>
      </w:r>
      <w:proofErr w:type="gramEnd"/>
      <w:r w:rsidR="002B13E5">
        <w:t>101)</w:t>
      </w:r>
    </w:p>
    <w:p w14:paraId="5180D18B" w14:textId="77777777" w:rsidR="008F3A9A" w:rsidRPr="008F3A9A" w:rsidRDefault="008F3A9A" w:rsidP="008F3A9A"/>
    <w:p w14:paraId="15333C0C" w14:textId="1C40A43A" w:rsidR="008F3A9A" w:rsidRDefault="00000000">
      <w:r>
        <w:t xml:space="preserve">List: </w:t>
      </w:r>
      <w:r w:rsidR="002B13E5">
        <w:t>[101]</w:t>
      </w:r>
    </w:p>
    <w:p w14:paraId="7A92F102" w14:textId="1BE7584D" w:rsidR="00124D3D" w:rsidRDefault="00000000">
      <w:r>
        <w:br/>
        <w:t xml:space="preserve">Head </w:t>
      </w:r>
      <w:r w:rsidR="00124D3D">
        <w:t>-- &gt;</w:t>
      </w:r>
      <w:r>
        <w:t xml:space="preserve"> 101 </w:t>
      </w:r>
      <w:r w:rsidR="00124D3D">
        <w:t>&lt; --</w:t>
      </w:r>
      <w:r>
        <w:t xml:space="preserve"> Tail</w:t>
      </w:r>
    </w:p>
    <w:p w14:paraId="39FB926F" w14:textId="77777777" w:rsidR="00404A25" w:rsidRDefault="00404A25"/>
    <w:p w14:paraId="7A252EA5" w14:textId="6696AE22" w:rsidR="002E0825" w:rsidRDefault="00124D3D">
      <w:r>
        <w:lastRenderedPageBreak/>
        <w:t xml:space="preserve">Head = </w:t>
      </w:r>
      <w:proofErr w:type="gramStart"/>
      <w:r>
        <w:t>101 ,</w:t>
      </w:r>
      <w:proofErr w:type="gramEnd"/>
      <w:r>
        <w:t xml:space="preserve"> Tail = 101</w:t>
      </w:r>
    </w:p>
    <w:p w14:paraId="35C979FC" w14:textId="77777777" w:rsidR="002B13E5" w:rsidRDefault="002B13E5"/>
    <w:p w14:paraId="05B17D3A" w14:textId="051DBE44" w:rsidR="00404A25" w:rsidRDefault="00404A25">
      <w:r>
        <w:t xml:space="preserve">Head -- &gt; </w:t>
      </w:r>
      <w:proofErr w:type="spellStart"/>
      <w:r>
        <w:t>prev</w:t>
      </w:r>
      <w:proofErr w:type="spellEnd"/>
      <w:r>
        <w:t xml:space="preserve"> = NULL, Tail -- &gt; next = NULL</w:t>
      </w:r>
    </w:p>
    <w:p w14:paraId="7CAF2413" w14:textId="77777777" w:rsidR="00B936EF" w:rsidRDefault="00B936EF"/>
    <w:p w14:paraId="7F7B61C1" w14:textId="64797F2D" w:rsidR="002E0825" w:rsidRDefault="00000000">
      <w:pPr>
        <w:pStyle w:val="Heading2"/>
      </w:pPr>
      <w:r>
        <w:t xml:space="preserve">2. </w:t>
      </w:r>
      <w:proofErr w:type="spellStart"/>
      <w:proofErr w:type="gramStart"/>
      <w:r>
        <w:t>insertAtEnd</w:t>
      </w:r>
      <w:proofErr w:type="spellEnd"/>
      <w:r w:rsidR="002B13E5">
        <w:t>(</w:t>
      </w:r>
      <w:proofErr w:type="gramEnd"/>
      <w:r w:rsidR="002B13E5">
        <w:t>102)</w:t>
      </w:r>
    </w:p>
    <w:p w14:paraId="5C0095BE" w14:textId="77777777" w:rsidR="008F3A9A" w:rsidRPr="008F3A9A" w:rsidRDefault="008F3A9A" w:rsidP="008F3A9A"/>
    <w:p w14:paraId="25323AE1" w14:textId="2E60D9AB" w:rsidR="008F3A9A" w:rsidRDefault="00B936EF">
      <w:r>
        <w:t>List:</w:t>
      </w:r>
      <w:r w:rsidR="00000000">
        <w:t xml:space="preserve"> </w:t>
      </w:r>
      <w:r>
        <w:t>[101]</w:t>
      </w:r>
      <w:r w:rsidR="00000000">
        <w:t xml:space="preserve"> </w:t>
      </w:r>
      <w:r w:rsidR="00404A25">
        <w:t>-- &gt; &lt; --</w:t>
      </w:r>
      <w:r w:rsidR="00000000">
        <w:t xml:space="preserve"> [102]</w:t>
      </w:r>
    </w:p>
    <w:p w14:paraId="5C6B3E8A" w14:textId="733DCEC4" w:rsidR="008F3A9A" w:rsidRDefault="00124D3D">
      <w:r>
        <w:t xml:space="preserve">Head -- &gt; </w:t>
      </w:r>
      <w:proofErr w:type="spellStart"/>
      <w:r w:rsidR="00232417">
        <w:t>p</w:t>
      </w:r>
      <w:r>
        <w:t>rev</w:t>
      </w:r>
      <w:proofErr w:type="spellEnd"/>
      <w:r>
        <w:t xml:space="preserve"> = </w:t>
      </w:r>
      <w:proofErr w:type="gramStart"/>
      <w:r>
        <w:t>NULL ,</w:t>
      </w:r>
      <w:proofErr w:type="gramEnd"/>
      <w:r>
        <w:t xml:space="preserve"> Head -- &gt; </w:t>
      </w:r>
      <w:r w:rsidR="00232417">
        <w:t>n</w:t>
      </w:r>
      <w:r>
        <w:t xml:space="preserve">ext = 102 </w:t>
      </w:r>
    </w:p>
    <w:p w14:paraId="3B622605" w14:textId="7968B08E" w:rsidR="002E0825" w:rsidRDefault="00000000">
      <w:r>
        <w:br/>
        <w:t xml:space="preserve">Head = </w:t>
      </w:r>
      <w:proofErr w:type="gramStart"/>
      <w:r>
        <w:t>101</w:t>
      </w:r>
      <w:r w:rsidR="008F3A9A">
        <w:t xml:space="preserve"> </w:t>
      </w:r>
      <w:r>
        <w:t>,</w:t>
      </w:r>
      <w:proofErr w:type="gramEnd"/>
      <w:r>
        <w:t xml:space="preserve"> Tail = 102</w:t>
      </w:r>
    </w:p>
    <w:p w14:paraId="4EFF8515" w14:textId="77777777" w:rsidR="008F3A9A" w:rsidRDefault="008F3A9A"/>
    <w:p w14:paraId="3F595FDD" w14:textId="77777777" w:rsidR="002E0825" w:rsidRDefault="00000000">
      <w:pPr>
        <w:pStyle w:val="Heading2"/>
      </w:pPr>
      <w:r>
        <w:t xml:space="preserve">3. </w:t>
      </w:r>
      <w:proofErr w:type="gramStart"/>
      <w:r>
        <w:t>insertAtBeginning(</w:t>
      </w:r>
      <w:proofErr w:type="gramEnd"/>
      <w:r>
        <w:t>200)</w:t>
      </w:r>
    </w:p>
    <w:p w14:paraId="1ACFA894" w14:textId="77777777" w:rsidR="008F3A9A" w:rsidRPr="008F3A9A" w:rsidRDefault="008F3A9A" w:rsidP="008F3A9A"/>
    <w:p w14:paraId="2BEFE15C" w14:textId="78AC9F8A" w:rsidR="008F3A9A" w:rsidRDefault="00000000">
      <w:r>
        <w:t xml:space="preserve">List: [200] </w:t>
      </w:r>
      <w:r w:rsidR="00404A25">
        <w:t>-- &gt; &lt; --</w:t>
      </w:r>
      <w:r>
        <w:t xml:space="preserve"> [101] </w:t>
      </w:r>
      <w:r w:rsidR="00404A25">
        <w:t>-- &gt; &lt; --</w:t>
      </w:r>
      <w:r>
        <w:t xml:space="preserve"> [102]</w:t>
      </w:r>
    </w:p>
    <w:p w14:paraId="62BF7727" w14:textId="2DC64FCB" w:rsidR="002E0825" w:rsidRDefault="00000000">
      <w:r>
        <w:br/>
        <w:t>Head = 200, Tail = 102</w:t>
      </w:r>
    </w:p>
    <w:p w14:paraId="16B57696" w14:textId="77777777" w:rsidR="008F3A9A" w:rsidRDefault="008F3A9A"/>
    <w:p w14:paraId="45B37E45" w14:textId="77777777" w:rsidR="008F3A9A" w:rsidRDefault="008F3A9A" w:rsidP="008F3A9A">
      <w:r>
        <w:t xml:space="preserve">Head -- &gt;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 ,</w:t>
      </w:r>
      <w:proofErr w:type="gramEnd"/>
      <w:r>
        <w:t xml:space="preserve"> Head -- &gt; Next = 101</w:t>
      </w:r>
    </w:p>
    <w:p w14:paraId="091919EC" w14:textId="77777777" w:rsidR="008F3A9A" w:rsidRDefault="008F3A9A" w:rsidP="008F3A9A"/>
    <w:p w14:paraId="576C7887" w14:textId="3FAE2D80" w:rsidR="008F3A9A" w:rsidRDefault="008F3A9A" w:rsidP="008F3A9A">
      <w:r>
        <w:t xml:space="preserve">Tail -- &gt;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101 ,</w:t>
      </w:r>
      <w:proofErr w:type="gramEnd"/>
      <w:r>
        <w:t xml:space="preserve"> Tail -- &gt;</w:t>
      </w:r>
      <w:r>
        <w:t xml:space="preserve"> next</w:t>
      </w:r>
      <w:r>
        <w:t xml:space="preserve"> = NULL</w:t>
      </w:r>
    </w:p>
    <w:p w14:paraId="21F329E8" w14:textId="77777777" w:rsidR="008F3A9A" w:rsidRDefault="008F3A9A" w:rsidP="008F3A9A"/>
    <w:p w14:paraId="664AF326" w14:textId="48E2CD94" w:rsidR="002E0825" w:rsidRDefault="00000000">
      <w:pPr>
        <w:pStyle w:val="Heading2"/>
      </w:pPr>
      <w:r>
        <w:t xml:space="preserve">4. </w:t>
      </w:r>
      <w:proofErr w:type="spellStart"/>
      <w:proofErr w:type="gramStart"/>
      <w:r>
        <w:t>insertAtPosition</w:t>
      </w:r>
      <w:proofErr w:type="spellEnd"/>
      <w:r w:rsidR="002B13E5">
        <w:t>(150 ,</w:t>
      </w:r>
      <w:proofErr w:type="gramEnd"/>
      <w:r w:rsidR="002B13E5">
        <w:t xml:space="preserve"> </w:t>
      </w:r>
      <w:proofErr w:type="gramStart"/>
      <w:r w:rsidR="002B13E5">
        <w:t>2 )</w:t>
      </w:r>
      <w:proofErr w:type="gramEnd"/>
    </w:p>
    <w:p w14:paraId="718C64C2" w14:textId="77777777" w:rsidR="008F3A9A" w:rsidRPr="008F3A9A" w:rsidRDefault="008F3A9A" w:rsidP="008F3A9A"/>
    <w:p w14:paraId="6E5A758C" w14:textId="09C9FF64" w:rsidR="008F3A9A" w:rsidRDefault="00000000">
      <w:r>
        <w:t xml:space="preserve">List: [200] </w:t>
      </w:r>
      <w:r w:rsidR="00404A25">
        <w:t>-- &gt; &lt; --</w:t>
      </w:r>
      <w:r>
        <w:t xml:space="preserve"> [150] </w:t>
      </w:r>
      <w:r w:rsidR="00404A25">
        <w:t>-- &gt; &lt; --</w:t>
      </w:r>
      <w:r>
        <w:t xml:space="preserve"> [101] </w:t>
      </w:r>
      <w:r w:rsidR="00404A25">
        <w:t>-- &gt; &lt; --</w:t>
      </w:r>
      <w:r>
        <w:t xml:space="preserve"> [102]</w:t>
      </w:r>
    </w:p>
    <w:p w14:paraId="645EECCB" w14:textId="404A43A1" w:rsidR="002E0825" w:rsidRDefault="00000000">
      <w:r>
        <w:br/>
        <w:t xml:space="preserve">Head = </w:t>
      </w:r>
      <w:proofErr w:type="gramStart"/>
      <w:r>
        <w:t>200</w:t>
      </w:r>
      <w:r w:rsidR="008F3A9A">
        <w:t xml:space="preserve"> </w:t>
      </w:r>
      <w:r>
        <w:t>,</w:t>
      </w:r>
      <w:proofErr w:type="gramEnd"/>
      <w:r>
        <w:t xml:space="preserve"> Tail = 102</w:t>
      </w:r>
    </w:p>
    <w:p w14:paraId="37D7EEE9" w14:textId="77777777" w:rsidR="008F3A9A" w:rsidRDefault="008F3A9A"/>
    <w:p w14:paraId="51F47971" w14:textId="0223E9C4" w:rsidR="008F3A9A" w:rsidRDefault="008F3A9A" w:rsidP="008F3A9A">
      <w:r>
        <w:t xml:space="preserve">Head -- &gt;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 ,</w:t>
      </w:r>
      <w:proofErr w:type="gramEnd"/>
      <w:r>
        <w:t xml:space="preserve"> Head -- &gt; Next = 1</w:t>
      </w:r>
      <w:r>
        <w:t>50</w:t>
      </w:r>
    </w:p>
    <w:p w14:paraId="68305473" w14:textId="77777777" w:rsidR="008F3A9A" w:rsidRDefault="008F3A9A" w:rsidP="008F3A9A"/>
    <w:p w14:paraId="2C4E4687" w14:textId="22B79F58" w:rsidR="008F3A9A" w:rsidRDefault="008F3A9A" w:rsidP="008F3A9A">
      <w:r>
        <w:t xml:space="preserve">Tail -- &gt;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101 ,</w:t>
      </w:r>
      <w:proofErr w:type="gramEnd"/>
      <w:r>
        <w:t xml:space="preserve"> Tail -- &gt;</w:t>
      </w:r>
      <w:r>
        <w:t xml:space="preserve"> next</w:t>
      </w:r>
      <w:r>
        <w:t xml:space="preserve"> = NULL</w:t>
      </w:r>
    </w:p>
    <w:p w14:paraId="4E1415C0" w14:textId="77777777" w:rsidR="008F3A9A" w:rsidRDefault="008F3A9A" w:rsidP="008F3A9A"/>
    <w:p w14:paraId="28AF087B" w14:textId="37166121" w:rsidR="002E0825" w:rsidRDefault="00000000">
      <w:pPr>
        <w:pStyle w:val="Heading2"/>
      </w:pPr>
      <w:r>
        <w:t xml:space="preserve">5. </w:t>
      </w:r>
      <w:proofErr w:type="spellStart"/>
      <w:proofErr w:type="gramStart"/>
      <w:r w:rsidR="002B13E5">
        <w:t>d</w:t>
      </w:r>
      <w:r>
        <w:t>ele</w:t>
      </w:r>
      <w:r w:rsidR="002B13E5">
        <w:t>t</w:t>
      </w:r>
      <w:r>
        <w:t>e</w:t>
      </w:r>
      <w:r w:rsidR="002B13E5">
        <w:t>F</w:t>
      </w:r>
      <w:r>
        <w:t>romBeginning</w:t>
      </w:r>
      <w:proofErr w:type="spellEnd"/>
      <w:r w:rsidR="002B13E5">
        <w:t>(</w:t>
      </w:r>
      <w:proofErr w:type="gramEnd"/>
      <w:r w:rsidR="002B13E5">
        <w:t>)</w:t>
      </w:r>
    </w:p>
    <w:p w14:paraId="6F85CAF2" w14:textId="77777777" w:rsidR="008F3A9A" w:rsidRPr="008F3A9A" w:rsidRDefault="008F3A9A" w:rsidP="008F3A9A"/>
    <w:p w14:paraId="544E8BE9" w14:textId="77777777" w:rsidR="008F3A9A" w:rsidRDefault="00000000">
      <w:r>
        <w:t>Deleted 200</w:t>
      </w:r>
    </w:p>
    <w:p w14:paraId="7C341E66" w14:textId="19EA7549" w:rsidR="008F3A9A" w:rsidRDefault="00000000">
      <w:r>
        <w:br/>
        <w:t xml:space="preserve">List: [150] </w:t>
      </w:r>
      <w:r w:rsidR="00404A25">
        <w:t>-- &gt; &lt; --</w:t>
      </w:r>
      <w:r>
        <w:t xml:space="preserve"> [101] </w:t>
      </w:r>
      <w:r w:rsidR="00404A25">
        <w:t>-- &gt; &lt; --</w:t>
      </w:r>
      <w:r>
        <w:t xml:space="preserve"> [102]</w:t>
      </w:r>
    </w:p>
    <w:p w14:paraId="2D91B5EE" w14:textId="40FB1A7E" w:rsidR="008F3A9A" w:rsidRDefault="00000000">
      <w:r>
        <w:br/>
        <w:t>Head = 150, Tail = 102</w:t>
      </w:r>
    </w:p>
    <w:p w14:paraId="13C01F01" w14:textId="4C721F50" w:rsidR="008F3A9A" w:rsidRDefault="008F3A9A" w:rsidP="008F3A9A">
      <w:r>
        <w:t xml:space="preserve">Head -- &gt;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 ,</w:t>
      </w:r>
      <w:proofErr w:type="gramEnd"/>
      <w:r>
        <w:t xml:space="preserve"> Head -- &gt; Next = 1</w:t>
      </w:r>
      <w:r>
        <w:t>01</w:t>
      </w:r>
    </w:p>
    <w:p w14:paraId="3AB0752C" w14:textId="77E711BB" w:rsidR="008F3A9A" w:rsidRDefault="008F3A9A" w:rsidP="008F3A9A">
      <w:r>
        <w:t xml:space="preserve">Tail -- &gt;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101 ,</w:t>
      </w:r>
      <w:proofErr w:type="gramEnd"/>
      <w:r>
        <w:t xml:space="preserve"> Tail -- &gt; next = NULL</w:t>
      </w:r>
    </w:p>
    <w:p w14:paraId="1F57ACBA" w14:textId="77777777" w:rsidR="008F3A9A" w:rsidRDefault="008F3A9A" w:rsidP="008F3A9A"/>
    <w:p w14:paraId="39A09797" w14:textId="06F83B8A" w:rsidR="002E0825" w:rsidRDefault="00000000">
      <w:pPr>
        <w:pStyle w:val="Heading2"/>
      </w:pPr>
      <w:r>
        <w:t xml:space="preserve">6. </w:t>
      </w:r>
      <w:proofErr w:type="spellStart"/>
      <w:proofErr w:type="gramStart"/>
      <w:r w:rsidR="002B13E5">
        <w:t>insert</w:t>
      </w:r>
      <w:r w:rsidR="002B13E5">
        <w:t>AtEnd</w:t>
      </w:r>
      <w:proofErr w:type="spellEnd"/>
      <w:r w:rsidR="002B13E5">
        <w:t>(</w:t>
      </w:r>
      <w:proofErr w:type="gramEnd"/>
      <w:r w:rsidR="002B13E5">
        <w:t>300)</w:t>
      </w:r>
    </w:p>
    <w:p w14:paraId="07C64E6B" w14:textId="77777777" w:rsidR="008F3A9A" w:rsidRPr="008F3A9A" w:rsidRDefault="008F3A9A" w:rsidP="008F3A9A"/>
    <w:p w14:paraId="6C2638BA" w14:textId="11C0041F" w:rsidR="008F3A9A" w:rsidRDefault="005120B0">
      <w:r>
        <w:t>List:</w:t>
      </w:r>
      <w:r w:rsidR="00000000">
        <w:t xml:space="preserve"> </w:t>
      </w:r>
      <w:r>
        <w:t>[150]</w:t>
      </w:r>
      <w:r w:rsidR="00000000">
        <w:t xml:space="preserve"> </w:t>
      </w:r>
      <w:r w:rsidR="00404A25">
        <w:t>-- &gt; &lt; --</w:t>
      </w:r>
      <w:r w:rsidR="00000000">
        <w:t xml:space="preserve"> </w:t>
      </w:r>
      <w:r>
        <w:t>[101]</w:t>
      </w:r>
      <w:r w:rsidR="00000000">
        <w:t xml:space="preserve"> </w:t>
      </w:r>
      <w:r w:rsidR="00404A25">
        <w:t xml:space="preserve">-- &gt; &lt; -- </w:t>
      </w:r>
      <w:r>
        <w:t>[102]</w:t>
      </w:r>
      <w:r w:rsidR="00000000">
        <w:t xml:space="preserve"> </w:t>
      </w:r>
      <w:r w:rsidR="00404A25">
        <w:t>-- &gt; &lt; --</w:t>
      </w:r>
      <w:r w:rsidR="00000000">
        <w:t xml:space="preserve"> </w:t>
      </w:r>
      <w:r>
        <w:t>[300]</w:t>
      </w:r>
    </w:p>
    <w:p w14:paraId="60E4462F" w14:textId="5DBB0E73" w:rsidR="002E0825" w:rsidRDefault="00000000">
      <w:r>
        <w:br/>
        <w:t>Head = 150, Tail = 300</w:t>
      </w:r>
    </w:p>
    <w:p w14:paraId="79E3DD12" w14:textId="77777777" w:rsidR="008F3A9A" w:rsidRDefault="008F3A9A"/>
    <w:p w14:paraId="6167390A" w14:textId="423B02C9" w:rsidR="008F3A9A" w:rsidRDefault="008F3A9A" w:rsidP="008F3A9A">
      <w:r>
        <w:t xml:space="preserve">Head -- &gt;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 ,</w:t>
      </w:r>
      <w:proofErr w:type="gramEnd"/>
      <w:r>
        <w:t xml:space="preserve"> Head -- &gt; Next = 1</w:t>
      </w:r>
      <w:r>
        <w:t>01</w:t>
      </w:r>
    </w:p>
    <w:p w14:paraId="155D5992" w14:textId="77777777" w:rsidR="008F3A9A" w:rsidRDefault="008F3A9A" w:rsidP="008F3A9A"/>
    <w:p w14:paraId="7104D4DE" w14:textId="69F82D20" w:rsidR="008F3A9A" w:rsidRDefault="008F3A9A" w:rsidP="008F3A9A">
      <w:r>
        <w:t xml:space="preserve">Tail -- &gt;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10</w:t>
      </w:r>
      <w:r>
        <w:t>2</w:t>
      </w:r>
      <w:r>
        <w:t xml:space="preserve"> ,</w:t>
      </w:r>
      <w:proofErr w:type="gramEnd"/>
      <w:r>
        <w:t xml:space="preserve"> Tail -- &gt; next = NULL</w:t>
      </w:r>
    </w:p>
    <w:p w14:paraId="2FF8E684" w14:textId="77777777" w:rsidR="008F3A9A" w:rsidRDefault="008F3A9A" w:rsidP="008F3A9A"/>
    <w:p w14:paraId="30655A1C" w14:textId="3C2E1470" w:rsidR="002E0825" w:rsidRDefault="002B13E5">
      <w:pPr>
        <w:pStyle w:val="Heading2"/>
      </w:pPr>
      <w:r>
        <w:t>After step</w:t>
      </w:r>
      <w:r w:rsidR="00000000">
        <w:t xml:space="preserve"> </w:t>
      </w:r>
      <w:r>
        <w:t>6:</w:t>
      </w:r>
    </w:p>
    <w:p w14:paraId="12A6440A" w14:textId="77777777" w:rsidR="008F3A9A" w:rsidRPr="008F3A9A" w:rsidRDefault="008F3A9A" w:rsidP="008F3A9A"/>
    <w:p w14:paraId="3B3EA044" w14:textId="2A0EC13C" w:rsidR="002E0825" w:rsidRDefault="002B13E5">
      <w:r>
        <w:t>(a)</w:t>
      </w:r>
      <w:r w:rsidR="00000000">
        <w:t xml:space="preserve"> </w:t>
      </w:r>
      <w:proofErr w:type="spellStart"/>
      <w:r w:rsidR="00000000">
        <w:t>PatientID</w:t>
      </w:r>
      <w:proofErr w:type="spellEnd"/>
      <w:r w:rsidR="00000000">
        <w:t xml:space="preserve"> at Head: 150</w:t>
      </w:r>
    </w:p>
    <w:p w14:paraId="2BCFEBBE" w14:textId="77777777" w:rsidR="008F3A9A" w:rsidRDefault="008F3A9A"/>
    <w:p w14:paraId="6C971E1A" w14:textId="7A0C1D9F" w:rsidR="002E0825" w:rsidRDefault="002B13E5">
      <w:r>
        <w:t>(b)</w:t>
      </w:r>
      <w:r w:rsidR="00000000">
        <w:t xml:space="preserve"> </w:t>
      </w:r>
      <w:proofErr w:type="spellStart"/>
      <w:r w:rsidR="00000000">
        <w:t>PatientID</w:t>
      </w:r>
      <w:proofErr w:type="spellEnd"/>
      <w:r w:rsidR="00000000">
        <w:t xml:space="preserve"> at Tail: 300</w:t>
      </w:r>
    </w:p>
    <w:p w14:paraId="55AC3C93" w14:textId="77777777" w:rsidR="008F3A9A" w:rsidRDefault="008F3A9A"/>
    <w:p w14:paraId="7C6ABDA2" w14:textId="1C9DB8B4" w:rsidR="002E0825" w:rsidRDefault="002B13E5">
      <w:r>
        <w:t>(c)</w:t>
      </w:r>
      <w:r w:rsidR="00000000">
        <w:t xml:space="preserve"> Forward Traversal (Head </w:t>
      </w:r>
      <w:r w:rsidR="008F3A9A">
        <w:t>-- &gt;</w:t>
      </w:r>
      <w:r w:rsidR="00000000">
        <w:t xml:space="preserve"> Tail): 150 </w:t>
      </w:r>
      <w:r w:rsidR="008F3A9A">
        <w:t>-- &gt;</w:t>
      </w:r>
      <w:r w:rsidR="00000000">
        <w:t xml:space="preserve"> 101 </w:t>
      </w:r>
      <w:r w:rsidR="008F3A9A">
        <w:t>-- &gt;</w:t>
      </w:r>
      <w:r w:rsidR="00000000">
        <w:t xml:space="preserve"> 102 </w:t>
      </w:r>
      <w:r w:rsidR="008F3A9A">
        <w:t>-- &gt;</w:t>
      </w:r>
      <w:r w:rsidR="00000000">
        <w:t xml:space="preserve"> 300</w:t>
      </w:r>
    </w:p>
    <w:p w14:paraId="25F9E92A" w14:textId="468D97F8" w:rsidR="002E0825" w:rsidRDefault="002B13E5">
      <w:r>
        <w:t>(d)</w:t>
      </w:r>
      <w:r w:rsidR="00000000">
        <w:t xml:space="preserve"> Backward Traversal </w:t>
      </w:r>
      <w:r>
        <w:t>(</w:t>
      </w:r>
      <w:r w:rsidR="00000000">
        <w:t xml:space="preserve">Tail </w:t>
      </w:r>
      <w:r w:rsidR="008F3A9A">
        <w:t>-- &gt;</w:t>
      </w:r>
      <w:r w:rsidR="00000000">
        <w:t xml:space="preserve"> Head</w:t>
      </w:r>
      <w:r>
        <w:t>)</w:t>
      </w:r>
      <w:r w:rsidR="00000000">
        <w:t xml:space="preserve">: 300 </w:t>
      </w:r>
      <w:r w:rsidR="008F3A9A">
        <w:t>-- &gt;</w:t>
      </w:r>
      <w:r w:rsidR="00000000">
        <w:t xml:space="preserve"> 102</w:t>
      </w:r>
      <w:r w:rsidR="008F3A9A">
        <w:t xml:space="preserve"> -- &gt;</w:t>
      </w:r>
      <w:r w:rsidR="00000000">
        <w:t xml:space="preserve"> 101 </w:t>
      </w:r>
      <w:r w:rsidR="008F3A9A">
        <w:t>-- &gt;</w:t>
      </w:r>
      <w:r w:rsidR="00000000">
        <w:t xml:space="preserve"> 150</w:t>
      </w:r>
    </w:p>
    <w:sectPr w:rsidR="002E08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DA3097"/>
    <w:multiLevelType w:val="hybridMultilevel"/>
    <w:tmpl w:val="06B0E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926407">
    <w:abstractNumId w:val="8"/>
  </w:num>
  <w:num w:numId="2" w16cid:durableId="1327048055">
    <w:abstractNumId w:val="6"/>
  </w:num>
  <w:num w:numId="3" w16cid:durableId="624850499">
    <w:abstractNumId w:val="5"/>
  </w:num>
  <w:num w:numId="4" w16cid:durableId="1562711451">
    <w:abstractNumId w:val="4"/>
  </w:num>
  <w:num w:numId="5" w16cid:durableId="1758866448">
    <w:abstractNumId w:val="7"/>
  </w:num>
  <w:num w:numId="6" w16cid:durableId="23019302">
    <w:abstractNumId w:val="3"/>
  </w:num>
  <w:num w:numId="7" w16cid:durableId="1173685070">
    <w:abstractNumId w:val="2"/>
  </w:num>
  <w:num w:numId="8" w16cid:durableId="69082119">
    <w:abstractNumId w:val="1"/>
  </w:num>
  <w:num w:numId="9" w16cid:durableId="945389537">
    <w:abstractNumId w:val="0"/>
  </w:num>
  <w:num w:numId="10" w16cid:durableId="709189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D3D"/>
    <w:rsid w:val="0015074B"/>
    <w:rsid w:val="00224374"/>
    <w:rsid w:val="00232417"/>
    <w:rsid w:val="0029639D"/>
    <w:rsid w:val="002B13E5"/>
    <w:rsid w:val="002E0825"/>
    <w:rsid w:val="00326F90"/>
    <w:rsid w:val="00404A25"/>
    <w:rsid w:val="005120B0"/>
    <w:rsid w:val="00573D03"/>
    <w:rsid w:val="007379B2"/>
    <w:rsid w:val="008F3A9A"/>
    <w:rsid w:val="00AA1D8D"/>
    <w:rsid w:val="00B47730"/>
    <w:rsid w:val="00B936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B9633"/>
  <w14:defaultImageDpi w14:val="300"/>
  <w15:docId w15:val="{F28B703C-6DD4-4E7B-A10F-F9B51D3D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1590</Characters>
  <Application>Microsoft Office Word</Application>
  <DocSecurity>0</DocSecurity>
  <Lines>66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(FA23-BEE-180) MUHAMMAD IBRAHIM KHAN</cp:lastModifiedBy>
  <cp:revision>2</cp:revision>
  <dcterms:created xsi:type="dcterms:W3CDTF">2025-10-29T20:42:00Z</dcterms:created>
  <dcterms:modified xsi:type="dcterms:W3CDTF">2025-10-29T20:42:00Z</dcterms:modified>
  <cp:category/>
</cp:coreProperties>
</file>